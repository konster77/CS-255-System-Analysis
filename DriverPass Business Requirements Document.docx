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5915" w14:textId="77777777" w:rsidR="00797759" w:rsidRPr="00A43EA1" w:rsidRDefault="00000000" w:rsidP="00A43EA1">
      <w:pPr>
        <w:pStyle w:val="Heading1"/>
        <w:spacing w:line="480" w:lineRule="auto"/>
        <w:rPr>
          <w:rFonts w:ascii="Times New Roman" w:hAnsi="Times New Roman" w:cs="Times New Roman"/>
          <w:b w:val="0"/>
          <w:bCs w:val="0"/>
          <w:color w:val="auto"/>
          <w:sz w:val="24"/>
          <w:szCs w:val="24"/>
        </w:rPr>
      </w:pPr>
      <w:r w:rsidRPr="00A43EA1">
        <w:rPr>
          <w:rFonts w:ascii="Times New Roman" w:hAnsi="Times New Roman" w:cs="Times New Roman"/>
          <w:b w:val="0"/>
          <w:bCs w:val="0"/>
          <w:color w:val="auto"/>
          <w:sz w:val="24"/>
          <w:szCs w:val="24"/>
        </w:rPr>
        <w:t>CS 255 Business Requirements Document</w:t>
      </w:r>
    </w:p>
    <w:p w14:paraId="311E52AC" w14:textId="77777777" w:rsidR="00797759" w:rsidRPr="00A43EA1" w:rsidRDefault="00000000" w:rsidP="00A43EA1">
      <w:pPr>
        <w:pStyle w:val="Heading2"/>
        <w:spacing w:line="480" w:lineRule="auto"/>
        <w:rPr>
          <w:rFonts w:ascii="Times New Roman" w:hAnsi="Times New Roman" w:cs="Times New Roman"/>
          <w:b w:val="0"/>
          <w:bCs w:val="0"/>
          <w:color w:val="auto"/>
          <w:sz w:val="24"/>
          <w:szCs w:val="24"/>
        </w:rPr>
      </w:pPr>
      <w:r w:rsidRPr="00A43EA1">
        <w:rPr>
          <w:rFonts w:ascii="Times New Roman" w:hAnsi="Times New Roman" w:cs="Times New Roman"/>
          <w:b w:val="0"/>
          <w:bCs w:val="0"/>
          <w:color w:val="auto"/>
          <w:sz w:val="24"/>
          <w:szCs w:val="24"/>
        </w:rPr>
        <w:t>System Components and Design</w:t>
      </w:r>
    </w:p>
    <w:p w14:paraId="7356545E" w14:textId="77777777" w:rsidR="00797759" w:rsidRPr="00A43EA1" w:rsidRDefault="00000000" w:rsidP="00A43EA1">
      <w:pPr>
        <w:pStyle w:val="Heading3"/>
        <w:spacing w:line="480" w:lineRule="auto"/>
        <w:rPr>
          <w:rFonts w:ascii="Times New Roman" w:hAnsi="Times New Roman" w:cs="Times New Roman"/>
          <w:b w:val="0"/>
          <w:bCs w:val="0"/>
          <w:color w:val="auto"/>
          <w:sz w:val="24"/>
          <w:szCs w:val="24"/>
        </w:rPr>
      </w:pPr>
      <w:r w:rsidRPr="00A43EA1">
        <w:rPr>
          <w:rFonts w:ascii="Times New Roman" w:hAnsi="Times New Roman" w:cs="Times New Roman"/>
          <w:b w:val="0"/>
          <w:bCs w:val="0"/>
          <w:color w:val="auto"/>
          <w:sz w:val="24"/>
          <w:szCs w:val="24"/>
        </w:rPr>
        <w:t>Purpose</w:t>
      </w:r>
    </w:p>
    <w:p w14:paraId="51EF89B7" w14:textId="77777777" w:rsidR="00797759" w:rsidRPr="00A43EA1" w:rsidRDefault="00000000" w:rsidP="00A43EA1">
      <w:pPr>
        <w:spacing w:line="480" w:lineRule="auto"/>
        <w:rPr>
          <w:rFonts w:ascii="Times New Roman" w:hAnsi="Times New Roman" w:cs="Times New Roman"/>
          <w:sz w:val="24"/>
          <w:szCs w:val="24"/>
        </w:rPr>
      </w:pPr>
      <w:r w:rsidRPr="00A43EA1">
        <w:rPr>
          <w:rFonts w:ascii="Times New Roman" w:hAnsi="Times New Roman" w:cs="Times New Roman"/>
          <w:sz w:val="24"/>
          <w:szCs w:val="24"/>
        </w:rPr>
        <w:t>DriverPass requires a system to train students effectively, addressing the high failure rate in driving exams. Features include online practice exams, scheduling for on-road training, and progress tracking.</w:t>
      </w:r>
    </w:p>
    <w:p w14:paraId="6D831D26" w14:textId="77777777" w:rsidR="00797759" w:rsidRPr="00A43EA1" w:rsidRDefault="00000000" w:rsidP="00A43EA1">
      <w:pPr>
        <w:pStyle w:val="Heading3"/>
        <w:spacing w:line="480" w:lineRule="auto"/>
        <w:rPr>
          <w:rFonts w:ascii="Times New Roman" w:hAnsi="Times New Roman" w:cs="Times New Roman"/>
          <w:b w:val="0"/>
          <w:bCs w:val="0"/>
          <w:color w:val="auto"/>
          <w:sz w:val="24"/>
          <w:szCs w:val="24"/>
        </w:rPr>
      </w:pPr>
      <w:r w:rsidRPr="00A43EA1">
        <w:rPr>
          <w:rFonts w:ascii="Times New Roman" w:hAnsi="Times New Roman" w:cs="Times New Roman"/>
          <w:b w:val="0"/>
          <w:bCs w:val="0"/>
          <w:color w:val="auto"/>
          <w:sz w:val="24"/>
          <w:szCs w:val="24"/>
        </w:rPr>
        <w:t>System Background</w:t>
      </w:r>
    </w:p>
    <w:p w14:paraId="5A023BAE" w14:textId="77777777" w:rsidR="00797759" w:rsidRPr="00A43EA1" w:rsidRDefault="00000000" w:rsidP="00A43EA1">
      <w:pPr>
        <w:spacing w:line="480" w:lineRule="auto"/>
        <w:rPr>
          <w:rFonts w:ascii="Times New Roman" w:hAnsi="Times New Roman" w:cs="Times New Roman"/>
          <w:sz w:val="24"/>
          <w:szCs w:val="24"/>
        </w:rPr>
      </w:pPr>
      <w:r w:rsidRPr="00A43EA1">
        <w:rPr>
          <w:rFonts w:ascii="Times New Roman" w:hAnsi="Times New Roman" w:cs="Times New Roman"/>
          <w:sz w:val="24"/>
          <w:szCs w:val="24"/>
        </w:rPr>
        <w:t>DriverPass aims to address the need for improved driver training to help customers pass their DMV driving tests. Components include user accounts, scheduling system, online training platform, and reporting capabilities.</w:t>
      </w:r>
    </w:p>
    <w:p w14:paraId="22B86C3D" w14:textId="77777777" w:rsidR="00797759" w:rsidRPr="00A43EA1" w:rsidRDefault="00000000" w:rsidP="00A43EA1">
      <w:pPr>
        <w:pStyle w:val="Heading3"/>
        <w:spacing w:line="480" w:lineRule="auto"/>
        <w:rPr>
          <w:rFonts w:ascii="Times New Roman" w:hAnsi="Times New Roman" w:cs="Times New Roman"/>
          <w:b w:val="0"/>
          <w:bCs w:val="0"/>
          <w:color w:val="auto"/>
          <w:sz w:val="24"/>
          <w:szCs w:val="24"/>
        </w:rPr>
      </w:pPr>
      <w:proofErr w:type="gramStart"/>
      <w:r w:rsidRPr="00A43EA1">
        <w:rPr>
          <w:rFonts w:ascii="Times New Roman" w:hAnsi="Times New Roman" w:cs="Times New Roman"/>
          <w:b w:val="0"/>
          <w:bCs w:val="0"/>
          <w:color w:val="auto"/>
          <w:sz w:val="24"/>
          <w:szCs w:val="24"/>
        </w:rPr>
        <w:t>Objectives</w:t>
      </w:r>
      <w:proofErr w:type="gramEnd"/>
      <w:r w:rsidRPr="00A43EA1">
        <w:rPr>
          <w:rFonts w:ascii="Times New Roman" w:hAnsi="Times New Roman" w:cs="Times New Roman"/>
          <w:b w:val="0"/>
          <w:bCs w:val="0"/>
          <w:color w:val="auto"/>
          <w:sz w:val="24"/>
          <w:szCs w:val="24"/>
        </w:rPr>
        <w:t xml:space="preserve"> and Goals</w:t>
      </w:r>
    </w:p>
    <w:p w14:paraId="181D1476" w14:textId="77777777" w:rsidR="00797759" w:rsidRPr="00A43EA1" w:rsidRDefault="00000000" w:rsidP="00A43EA1">
      <w:pPr>
        <w:spacing w:line="480" w:lineRule="auto"/>
        <w:rPr>
          <w:rFonts w:ascii="Times New Roman" w:hAnsi="Times New Roman" w:cs="Times New Roman"/>
          <w:sz w:val="24"/>
          <w:szCs w:val="24"/>
        </w:rPr>
      </w:pPr>
      <w:r w:rsidRPr="00A43EA1">
        <w:rPr>
          <w:rFonts w:ascii="Times New Roman" w:hAnsi="Times New Roman" w:cs="Times New Roman"/>
          <w:sz w:val="24"/>
          <w:szCs w:val="24"/>
        </w:rPr>
        <w:t>Ensure user-friendly functionality for various roles (admin, IT, secretaries, and customers). Track progress and generate reports efficiently. Facilitate DMV notifications and future customizations.</w:t>
      </w:r>
    </w:p>
    <w:p w14:paraId="2EA6C477" w14:textId="77777777" w:rsidR="00797759" w:rsidRPr="00A43EA1" w:rsidRDefault="00000000" w:rsidP="00A43EA1">
      <w:pPr>
        <w:pStyle w:val="Heading2"/>
        <w:spacing w:line="480" w:lineRule="auto"/>
        <w:rPr>
          <w:rFonts w:ascii="Times New Roman" w:hAnsi="Times New Roman" w:cs="Times New Roman"/>
          <w:b w:val="0"/>
          <w:bCs w:val="0"/>
          <w:color w:val="auto"/>
          <w:sz w:val="24"/>
          <w:szCs w:val="24"/>
        </w:rPr>
      </w:pPr>
      <w:r w:rsidRPr="00A43EA1">
        <w:rPr>
          <w:rFonts w:ascii="Times New Roman" w:hAnsi="Times New Roman" w:cs="Times New Roman"/>
          <w:b w:val="0"/>
          <w:bCs w:val="0"/>
          <w:color w:val="auto"/>
          <w:sz w:val="24"/>
          <w:szCs w:val="24"/>
        </w:rPr>
        <w:t>Requirements</w:t>
      </w:r>
    </w:p>
    <w:p w14:paraId="4ECBDBA7" w14:textId="77777777" w:rsidR="00797759" w:rsidRPr="00A43EA1" w:rsidRDefault="00000000" w:rsidP="00A43EA1">
      <w:pPr>
        <w:pStyle w:val="Heading3"/>
        <w:spacing w:line="480" w:lineRule="auto"/>
        <w:rPr>
          <w:rFonts w:ascii="Times New Roman" w:hAnsi="Times New Roman" w:cs="Times New Roman"/>
          <w:b w:val="0"/>
          <w:bCs w:val="0"/>
          <w:color w:val="auto"/>
          <w:sz w:val="24"/>
          <w:szCs w:val="24"/>
        </w:rPr>
      </w:pPr>
      <w:r w:rsidRPr="00A43EA1">
        <w:rPr>
          <w:rFonts w:ascii="Times New Roman" w:hAnsi="Times New Roman" w:cs="Times New Roman"/>
          <w:b w:val="0"/>
          <w:bCs w:val="0"/>
          <w:color w:val="auto"/>
          <w:sz w:val="24"/>
          <w:szCs w:val="24"/>
        </w:rPr>
        <w:t>Nonfunctional Requirements</w:t>
      </w:r>
    </w:p>
    <w:p w14:paraId="7DB66803" w14:textId="77777777" w:rsidR="00797759" w:rsidRPr="00A43EA1" w:rsidRDefault="00000000" w:rsidP="00A43EA1">
      <w:pPr>
        <w:spacing w:line="480" w:lineRule="auto"/>
        <w:rPr>
          <w:rFonts w:ascii="Times New Roman" w:hAnsi="Times New Roman" w:cs="Times New Roman"/>
          <w:sz w:val="24"/>
          <w:szCs w:val="24"/>
        </w:rPr>
      </w:pPr>
      <w:r w:rsidRPr="00A43EA1">
        <w:rPr>
          <w:rFonts w:ascii="Times New Roman" w:hAnsi="Times New Roman" w:cs="Times New Roman"/>
          <w:sz w:val="24"/>
          <w:szCs w:val="24"/>
        </w:rPr>
        <w:t>- Performance: Real-time updates and seamless operation across devices.</w:t>
      </w:r>
      <w:r w:rsidRPr="00A43EA1">
        <w:rPr>
          <w:rFonts w:ascii="Times New Roman" w:hAnsi="Times New Roman" w:cs="Times New Roman"/>
          <w:sz w:val="24"/>
          <w:szCs w:val="24"/>
        </w:rPr>
        <w:br/>
        <w:t>- Security: Encrypted connections and role-based access.</w:t>
      </w:r>
    </w:p>
    <w:p w14:paraId="59C12CD4" w14:textId="77777777" w:rsidR="00797759" w:rsidRPr="00A43EA1" w:rsidRDefault="00000000" w:rsidP="00A43EA1">
      <w:pPr>
        <w:pStyle w:val="Heading3"/>
        <w:spacing w:line="480" w:lineRule="auto"/>
        <w:rPr>
          <w:rFonts w:ascii="Times New Roman" w:hAnsi="Times New Roman" w:cs="Times New Roman"/>
          <w:b w:val="0"/>
          <w:bCs w:val="0"/>
          <w:color w:val="auto"/>
          <w:sz w:val="24"/>
          <w:szCs w:val="24"/>
        </w:rPr>
      </w:pPr>
      <w:r w:rsidRPr="00A43EA1">
        <w:rPr>
          <w:rFonts w:ascii="Times New Roman" w:hAnsi="Times New Roman" w:cs="Times New Roman"/>
          <w:b w:val="0"/>
          <w:bCs w:val="0"/>
          <w:color w:val="auto"/>
          <w:sz w:val="24"/>
          <w:szCs w:val="24"/>
        </w:rPr>
        <w:lastRenderedPageBreak/>
        <w:t>Functional Requirements</w:t>
      </w:r>
    </w:p>
    <w:p w14:paraId="62E1B707" w14:textId="77777777" w:rsidR="00797759" w:rsidRPr="00A43EA1" w:rsidRDefault="00000000" w:rsidP="00A43EA1">
      <w:pPr>
        <w:spacing w:line="480" w:lineRule="auto"/>
        <w:rPr>
          <w:rFonts w:ascii="Times New Roman" w:hAnsi="Times New Roman" w:cs="Times New Roman"/>
          <w:sz w:val="24"/>
          <w:szCs w:val="24"/>
        </w:rPr>
      </w:pPr>
      <w:r w:rsidRPr="00A43EA1">
        <w:rPr>
          <w:rFonts w:ascii="Times New Roman" w:hAnsi="Times New Roman" w:cs="Times New Roman"/>
          <w:sz w:val="24"/>
          <w:szCs w:val="24"/>
        </w:rPr>
        <w:t xml:space="preserve">- Schedule, </w:t>
      </w:r>
      <w:proofErr w:type="gramStart"/>
      <w:r w:rsidRPr="00A43EA1">
        <w:rPr>
          <w:rFonts w:ascii="Times New Roman" w:hAnsi="Times New Roman" w:cs="Times New Roman"/>
          <w:sz w:val="24"/>
          <w:szCs w:val="24"/>
        </w:rPr>
        <w:t>modify</w:t>
      </w:r>
      <w:proofErr w:type="gramEnd"/>
      <w:r w:rsidRPr="00A43EA1">
        <w:rPr>
          <w:rFonts w:ascii="Times New Roman" w:hAnsi="Times New Roman" w:cs="Times New Roman"/>
          <w:sz w:val="24"/>
          <w:szCs w:val="24"/>
        </w:rPr>
        <w:t>, and cancel driving lessons.</w:t>
      </w:r>
      <w:r w:rsidRPr="00A43EA1">
        <w:rPr>
          <w:rFonts w:ascii="Times New Roman" w:hAnsi="Times New Roman" w:cs="Times New Roman"/>
          <w:sz w:val="24"/>
          <w:szCs w:val="24"/>
        </w:rPr>
        <w:br/>
        <w:t>- Generate activity logs and customizable reports.</w:t>
      </w:r>
    </w:p>
    <w:p w14:paraId="0837649C" w14:textId="77777777" w:rsidR="00797759" w:rsidRPr="00A43EA1" w:rsidRDefault="00000000" w:rsidP="00A43EA1">
      <w:pPr>
        <w:pStyle w:val="Heading3"/>
        <w:spacing w:line="480" w:lineRule="auto"/>
        <w:rPr>
          <w:rFonts w:ascii="Times New Roman" w:hAnsi="Times New Roman" w:cs="Times New Roman"/>
          <w:b w:val="0"/>
          <w:bCs w:val="0"/>
          <w:color w:val="auto"/>
          <w:sz w:val="24"/>
          <w:szCs w:val="24"/>
        </w:rPr>
      </w:pPr>
      <w:r w:rsidRPr="00A43EA1">
        <w:rPr>
          <w:rFonts w:ascii="Times New Roman" w:hAnsi="Times New Roman" w:cs="Times New Roman"/>
          <w:b w:val="0"/>
          <w:bCs w:val="0"/>
          <w:color w:val="auto"/>
          <w:sz w:val="24"/>
          <w:szCs w:val="24"/>
        </w:rPr>
        <w:t>User Interface</w:t>
      </w:r>
    </w:p>
    <w:p w14:paraId="501B58B6" w14:textId="77777777" w:rsidR="00797759" w:rsidRPr="00A43EA1" w:rsidRDefault="00000000" w:rsidP="00A43EA1">
      <w:pPr>
        <w:spacing w:line="480" w:lineRule="auto"/>
        <w:rPr>
          <w:rFonts w:ascii="Times New Roman" w:hAnsi="Times New Roman" w:cs="Times New Roman"/>
          <w:sz w:val="24"/>
          <w:szCs w:val="24"/>
        </w:rPr>
      </w:pPr>
      <w:r w:rsidRPr="00A43EA1">
        <w:rPr>
          <w:rFonts w:ascii="Times New Roman" w:hAnsi="Times New Roman" w:cs="Times New Roman"/>
          <w:sz w:val="24"/>
          <w:szCs w:val="24"/>
        </w:rPr>
        <w:t>The interface must be intuitive and responsive, usable on desktop and mobile browsers. Users include admins (access and control over the entire system), IT officers (account management and system maintenance), secretaries (schedule appointments and manage customer information), and customers (access training materials, make and manage lesson appointments).</w:t>
      </w:r>
    </w:p>
    <w:p w14:paraId="4427261E" w14:textId="77777777" w:rsidR="00797759" w:rsidRPr="00A43EA1" w:rsidRDefault="00000000" w:rsidP="00A43EA1">
      <w:pPr>
        <w:pStyle w:val="Heading3"/>
        <w:spacing w:line="480" w:lineRule="auto"/>
        <w:rPr>
          <w:rFonts w:ascii="Times New Roman" w:hAnsi="Times New Roman" w:cs="Times New Roman"/>
          <w:b w:val="0"/>
          <w:bCs w:val="0"/>
          <w:color w:val="auto"/>
          <w:sz w:val="24"/>
          <w:szCs w:val="24"/>
        </w:rPr>
      </w:pPr>
      <w:r w:rsidRPr="00A43EA1">
        <w:rPr>
          <w:rFonts w:ascii="Times New Roman" w:hAnsi="Times New Roman" w:cs="Times New Roman"/>
          <w:b w:val="0"/>
          <w:bCs w:val="0"/>
          <w:color w:val="auto"/>
          <w:sz w:val="24"/>
          <w:szCs w:val="24"/>
        </w:rPr>
        <w:t>Assumptions</w:t>
      </w:r>
    </w:p>
    <w:p w14:paraId="2CEE2B3C" w14:textId="77777777" w:rsidR="00797759" w:rsidRPr="00A43EA1" w:rsidRDefault="00000000" w:rsidP="00A43EA1">
      <w:pPr>
        <w:spacing w:line="480" w:lineRule="auto"/>
        <w:rPr>
          <w:rFonts w:ascii="Times New Roman" w:hAnsi="Times New Roman" w:cs="Times New Roman"/>
          <w:sz w:val="24"/>
          <w:szCs w:val="24"/>
        </w:rPr>
      </w:pPr>
      <w:r w:rsidRPr="00A43EA1">
        <w:rPr>
          <w:rFonts w:ascii="Times New Roman" w:hAnsi="Times New Roman" w:cs="Times New Roman"/>
          <w:sz w:val="24"/>
          <w:szCs w:val="24"/>
        </w:rPr>
        <w:t xml:space="preserve">It </w:t>
      </w:r>
      <w:proofErr w:type="gramStart"/>
      <w:r w:rsidRPr="00A43EA1">
        <w:rPr>
          <w:rFonts w:ascii="Times New Roman" w:hAnsi="Times New Roman" w:cs="Times New Roman"/>
          <w:sz w:val="24"/>
          <w:szCs w:val="24"/>
        </w:rPr>
        <w:t>is assumed</w:t>
      </w:r>
      <w:proofErr w:type="gramEnd"/>
      <w:r w:rsidRPr="00A43EA1">
        <w:rPr>
          <w:rFonts w:ascii="Times New Roman" w:hAnsi="Times New Roman" w:cs="Times New Roman"/>
          <w:sz w:val="24"/>
          <w:szCs w:val="24"/>
        </w:rPr>
        <w:t xml:space="preserve"> that users have internet access and basic familiarity with web applications. The system will rely on cloud-hosted infrastructure for security and backups.</w:t>
      </w:r>
    </w:p>
    <w:p w14:paraId="47FD6A93" w14:textId="77777777" w:rsidR="00797759" w:rsidRPr="00A43EA1" w:rsidRDefault="00000000" w:rsidP="00A43EA1">
      <w:pPr>
        <w:pStyle w:val="Heading3"/>
        <w:spacing w:line="480" w:lineRule="auto"/>
        <w:rPr>
          <w:rFonts w:ascii="Times New Roman" w:hAnsi="Times New Roman" w:cs="Times New Roman"/>
          <w:b w:val="0"/>
          <w:bCs w:val="0"/>
          <w:color w:val="auto"/>
          <w:sz w:val="24"/>
          <w:szCs w:val="24"/>
        </w:rPr>
      </w:pPr>
      <w:r w:rsidRPr="00A43EA1">
        <w:rPr>
          <w:rFonts w:ascii="Times New Roman" w:hAnsi="Times New Roman" w:cs="Times New Roman"/>
          <w:b w:val="0"/>
          <w:bCs w:val="0"/>
          <w:color w:val="auto"/>
          <w:sz w:val="24"/>
          <w:szCs w:val="24"/>
        </w:rPr>
        <w:t>Limitations</w:t>
      </w:r>
    </w:p>
    <w:p w14:paraId="5FEE51B5" w14:textId="77777777" w:rsidR="00797759" w:rsidRPr="00A43EA1" w:rsidRDefault="00000000" w:rsidP="00A43EA1">
      <w:pPr>
        <w:spacing w:line="480" w:lineRule="auto"/>
        <w:rPr>
          <w:rFonts w:ascii="Times New Roman" w:hAnsi="Times New Roman" w:cs="Times New Roman"/>
          <w:sz w:val="24"/>
          <w:szCs w:val="24"/>
        </w:rPr>
      </w:pPr>
      <w:r w:rsidRPr="00A43EA1">
        <w:rPr>
          <w:rFonts w:ascii="Times New Roman" w:hAnsi="Times New Roman" w:cs="Times New Roman"/>
          <w:sz w:val="24"/>
          <w:szCs w:val="24"/>
        </w:rPr>
        <w:t>Budget and time constraints may limit advanced features like predictive analytics or in-depth reporting tools. Cloud hosting dependency limits direct control over data security and backups.</w:t>
      </w:r>
    </w:p>
    <w:sectPr w:rsidR="00797759" w:rsidRPr="00A43E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515961">
    <w:abstractNumId w:val="8"/>
  </w:num>
  <w:num w:numId="2" w16cid:durableId="801726617">
    <w:abstractNumId w:val="6"/>
  </w:num>
  <w:num w:numId="3" w16cid:durableId="1993558381">
    <w:abstractNumId w:val="5"/>
  </w:num>
  <w:num w:numId="4" w16cid:durableId="1490361411">
    <w:abstractNumId w:val="4"/>
  </w:num>
  <w:num w:numId="5" w16cid:durableId="1796604956">
    <w:abstractNumId w:val="7"/>
  </w:num>
  <w:num w:numId="6" w16cid:durableId="1137190121">
    <w:abstractNumId w:val="3"/>
  </w:num>
  <w:num w:numId="7" w16cid:durableId="1247955438">
    <w:abstractNumId w:val="2"/>
  </w:num>
  <w:num w:numId="8" w16cid:durableId="1337927284">
    <w:abstractNumId w:val="1"/>
  </w:num>
  <w:num w:numId="9" w16cid:durableId="100540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7759"/>
    <w:rsid w:val="00A43E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2A7424"/>
  <w14:defaultImageDpi w14:val="300"/>
  <w15:docId w15:val="{35CC74D1-4D49-42C6-8130-BC8EE852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1556</Characters>
  <Application>Microsoft Office Word</Application>
  <DocSecurity>0</DocSecurity>
  <Lines>34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Kon, Christopher H SPC USARMY 10 MTN DIV CAVN BDE (USA)</cp:lastModifiedBy>
  <cp:revision>2</cp:revision>
  <dcterms:created xsi:type="dcterms:W3CDTF">2013-12-23T23:15:00Z</dcterms:created>
  <dcterms:modified xsi:type="dcterms:W3CDTF">2024-12-02T04:28:00Z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4cbab780415851ed23bbd0a9a6ca7bbeb049a38aec7acf14a0560f03a7c6f293</vt:lpwstr>
  </property>
</Properties>
</file>